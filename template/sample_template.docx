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:::::::::::::::::WELCOME :::::::</w:t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  <w:t xml:space="preserve"> </w:t>
      </w:r>
      <w:r>
        <w:rPr>
          <w:b w:val="false"/>
          <w:bCs w:val="false"/>
        </w:rPr>
        <w:t xml:space="preserve">{{ </w:t>
      </w:r>
      <w:r>
        <w:rPr>
          <w:rFonts w:eastAsia="" w:cs="" w:cstheme="majorBidi" w:eastAsiaTheme="majorEastAsia"/>
          <w:b w:val="false"/>
          <w:bCs w:val="false"/>
          <w:i w:val="false"/>
          <w:strike w:val="false"/>
          <w:dstrike w:val="false"/>
          <w:outline w:val="false"/>
          <w:shadow w:val="false"/>
          <w:color w:val="17365D" w:themeColor="text2" w:themeShade="bf"/>
          <w:spacing w:val="5"/>
          <w:kern w:val="2"/>
          <w:sz w:val="52"/>
          <w:szCs w:val="52"/>
          <w:u w:val="none"/>
          <w:em w:val="none"/>
          <w:lang w:val="en-US" w:eastAsia="en-US" w:bidi="ar-SA"/>
        </w:rPr>
        <w:t xml:space="preserve">Member_Name </w:t>
      </w:r>
      <w:r>
        <w:rPr>
          <w:b w:val="false"/>
          <w:bCs w:val="false"/>
        </w:rPr>
        <w:t>}}</w:t>
      </w:r>
      <w:r>
        <w:rPr/>
        <w:t xml:space="preserve"> </w:t>
      </w:r>
      <w:r>
        <w:rPr>
          <w:rFonts w:eastAsia="" w:cs="" w:cstheme="majorBidi" w:eastAsiaTheme="majorEastAsia"/>
          <w:color w:val="17365D" w:themeColor="text2" w:themeShade="bf"/>
          <w:spacing w:val="5"/>
          <w:kern w:val="2"/>
          <w:sz w:val="52"/>
          <w:szCs w:val="52"/>
          <w:lang w:val="en-US" w:eastAsia="en-US" w:bidi="ar-SA"/>
        </w:rPr>
        <w:t>is invited to</w:t>
      </w:r>
      <w:r>
        <w:rPr/>
        <w:t xml:space="preserve"> </w:t>
      </w:r>
      <w:r>
        <w:rPr>
          <w:rFonts w:eastAsia="" w:cs="" w:cstheme="majorBidi" w:eastAsiaTheme="majorEastAsia"/>
          <w:color w:val="17365D" w:themeColor="text2" w:themeShade="bf"/>
          <w:spacing w:val="5"/>
          <w:kern w:val="2"/>
          <w:sz w:val="52"/>
          <w:szCs w:val="52"/>
          <w:lang w:val="en-US" w:eastAsia="en-US" w:bidi="ar-SA"/>
        </w:rPr>
        <w:t>PARTY</w:t>
      </w:r>
    </w:p>
    <w:p>
      <w:pPr>
        <w:pStyle w:val="Normal"/>
        <w:rPr/>
      </w:pPr>
      <w:r>
        <w:rPr>
          <w:b w:val="false"/>
          <w:bCs w:val="false"/>
        </w:rPr>
        <w:t xml:space="preserve">A plain </w:t>
      </w: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 xml:space="preserve">{{ </w:t>
      </w:r>
      <w:r>
        <w:rPr>
          <w:rFonts w:eastAsia="" w:cs="" w:cstheme="minorBidi" w:eastAsiaTheme="minorEastAsia"/>
          <w:b w:val="false"/>
          <w:bCs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2"/>
          <w:szCs w:val="22"/>
          <w:u w:val="none"/>
          <w:em w:val="none"/>
          <w:lang w:val="en-US" w:eastAsia="en-US" w:bidi="ar-SA"/>
        </w:rPr>
        <w:t xml:space="preserve">Father_Husband </w:t>
      </w: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 xml:space="preserve">}} </w:t>
      </w:r>
      <w:r>
        <w:rPr>
          <w:b w:val="false"/>
          <w:bCs w:val="false"/>
        </w:rPr>
        <w:t>having some bold  and  has cont</w:t>
      </w:r>
      <w:r>
        <w:rPr>
          <w:b w:val="false"/>
          <w:bCs w:val="false"/>
        </w:rPr>
        <w:t>a</w:t>
      </w:r>
      <w:r>
        <w:rPr>
          <w:b w:val="false"/>
          <w:bCs w:val="false"/>
        </w:rPr>
        <w:t xml:space="preserve">ct number : {{ </w:t>
      </w:r>
      <w:r>
        <w:rPr>
          <w:rFonts w:eastAsia="" w:cs="" w:cstheme="minorBidi" w:eastAsiaTheme="minorEastAsia"/>
          <w:b w:val="false"/>
          <w:bCs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2"/>
          <w:szCs w:val="22"/>
          <w:u w:val="none"/>
          <w:em w:val="none"/>
          <w:lang w:val="en-US" w:eastAsia="en-US" w:bidi="ar-SA"/>
        </w:rPr>
        <w:t>Contact_Number }}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" w:cs="" w:cstheme="minorBidi" w:eastAsiaTheme="minorEastAsia"/>
          <w:b w:val="false"/>
          <w:bCs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2"/>
          <w:szCs w:val="22"/>
          <w:u w:val="none"/>
          <w:em w:val="none"/>
          <w:lang w:val="en-US" w:eastAsia="en-US" w:bidi="ar-SA"/>
        </w:rPr>
        <w:t>_____________________________________________________</w:t>
      </w:r>
    </w:p>
    <w:p>
      <w:pPr>
        <w:pStyle w:val="Normal"/>
        <w:rPr/>
      </w:pPr>
      <w:r>
        <w:rPr/>
        <w:t xml:space="preserve"> </w:t>
      </w:r>
      <w:r>
        <w:rPr>
          <w:i/>
        </w:rPr>
        <w:t>italic.</w:t>
      </w:r>
    </w:p>
    <w:p>
      <w:pPr>
        <w:pStyle w:val="Heading1"/>
        <w:rPr/>
      </w:pPr>
      <w:r>
        <w:rPr/>
        <w:t>Heading, level 1</w:t>
      </w:r>
    </w:p>
    <w:p>
      <w:pPr>
        <w:pStyle w:val="IntenseQuote"/>
        <w:rPr/>
      </w:pPr>
      <w:r>
        <w:rPr/>
        <w:t>Intense quote</w:t>
      </w:r>
    </w:p>
    <w:p>
      <w:pPr>
        <w:pStyle w:val="ListBullet"/>
        <w:numPr>
          <w:ilvl w:val="0"/>
          <w:numId w:val="1"/>
        </w:numPr>
        <w:rPr/>
      </w:pPr>
      <w:r>
        <w:rPr/>
        <w:t>first item in unordered list</w:t>
      </w:r>
    </w:p>
    <w:p>
      <w:pPr>
        <w:pStyle w:val="ListNumber"/>
        <w:numPr>
          <w:ilvl w:val="0"/>
          <w:numId w:val="2"/>
        </w:numPr>
        <w:rPr/>
      </w:pPr>
      <w:r>
        <w:rPr/>
        <w:t>first item in ordered list</w:t>
      </w:r>
    </w:p>
    <w:tbl>
      <w:tblPr>
        <w:tblW w:w="8640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80"/>
        <w:gridCol w:w="2880"/>
        <w:gridCol w:w="2880"/>
      </w:tblGrid>
      <w:tr>
        <w:trPr/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Id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Quantity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New item</w:t>
            </w:r>
          </w:p>
        </w:tc>
      </w:tr>
      <w:tr>
        <w:trPr/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New item</w:t>
            </w:r>
          </w:p>
        </w:tc>
      </w:tr>
      <w:tr>
        <w:trPr/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New item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4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4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408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LibreOffice/6.3.5.2$Windows_X86_64 LibreOffice_project/dd0751754f11728f69b42ee2af66670068624673</Application>
  <Pages>1</Pages>
  <Words>59</Words>
  <Characters>321</Characters>
  <CharactersWithSpaces>361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2020-06-21T01:02:13Z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